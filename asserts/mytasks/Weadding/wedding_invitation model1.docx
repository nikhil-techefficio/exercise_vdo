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79FBB" w14:textId="77777777" w:rsidR="005A59F6" w:rsidRDefault="00000000">
      <w:pPr>
        <w:pStyle w:val="Title"/>
      </w:pPr>
      <w:r>
        <w:t>Invitation</w:t>
      </w:r>
    </w:p>
    <w:p w14:paraId="33078720" w14:textId="6A613F8F" w:rsidR="005A59F6" w:rsidRDefault="00205126">
      <w:r>
        <w:t xml:space="preserve">                                                    - </w:t>
      </w:r>
      <w:r w:rsidR="00000000">
        <w:t>Sree Tul</w:t>
      </w:r>
      <w:r>
        <w:t>u</w:t>
      </w:r>
      <w:r w:rsidR="00000000">
        <w:t>ja Bhavani Prasanna</w:t>
      </w:r>
      <w:r>
        <w:t>-</w:t>
      </w:r>
      <w:r w:rsidR="00000000">
        <w:br/>
        <w:t>Late Smt. Sarojini &amp; Sri Ranjith Singh</w:t>
      </w:r>
      <w:r w:rsidR="00000000">
        <w:br/>
        <w:t>Joyfully gather our beloved family to celebrate</w:t>
      </w:r>
      <w:r w:rsidR="00000000">
        <w:br/>
        <w:t>the blessed occasion of our grandson's marriage,</w:t>
      </w:r>
      <w:r w:rsidR="00000000">
        <w:br/>
        <w:t>inviting all to share in the love, joy</w:t>
      </w:r>
      <w:r>
        <w:t xml:space="preserve"> </w:t>
      </w:r>
      <w:r w:rsidR="00000000">
        <w:t>and blessings</w:t>
      </w:r>
      <w:r w:rsidR="00000000">
        <w:br/>
        <w:t>of this momentous event.</w:t>
      </w:r>
    </w:p>
    <w:p w14:paraId="42D7A753" w14:textId="40D53A15" w:rsidR="005A59F6" w:rsidRDefault="00000000">
      <w:r>
        <w:t>Chi. R. Nikhil Singh (</w:t>
      </w:r>
      <w:r w:rsidR="00205126">
        <w:t>B. Tech</w:t>
      </w:r>
      <w:r>
        <w:t>)</w:t>
      </w:r>
      <w:r>
        <w:br/>
        <w:t>s/o Smt. Sumithra &amp; Sri Mohan Singh</w:t>
      </w:r>
      <w:r>
        <w:br/>
        <w:t>with</w:t>
      </w:r>
      <w:r>
        <w:br/>
        <w:t>Chi. So</w:t>
      </w:r>
      <w:r w:rsidR="00205126">
        <w:t>w</w:t>
      </w:r>
      <w:r>
        <w:t>. Namitha Singh (M.B.A.)</w:t>
      </w:r>
      <w:r>
        <w:br/>
        <w:t>D/o Smt. Neetha Singh &amp; Late Balaji Sh</w:t>
      </w:r>
      <w:r w:rsidR="00205126">
        <w:t>y</w:t>
      </w:r>
      <w:r>
        <w:t>am Sundar Singh</w:t>
      </w:r>
      <w:r>
        <w:br/>
        <w:t>R/o Hyderabad</w:t>
      </w:r>
    </w:p>
    <w:p w14:paraId="663AE6AE" w14:textId="77777777" w:rsidR="005A59F6" w:rsidRDefault="00000000">
      <w:r>
        <w:t>Shubha Muhurtham:</w:t>
      </w:r>
      <w:r>
        <w:br/>
        <w:t>On Wednesday, 04 December 2024, at 08:11 PM</w:t>
      </w:r>
      <w:r>
        <w:br/>
        <w:t>Mithuna Lagnam</w:t>
      </w:r>
    </w:p>
    <w:p w14:paraId="7CB07EA5" w14:textId="77777777" w:rsidR="005A59F6" w:rsidRDefault="00000000">
      <w:pPr>
        <w:pStyle w:val="Heading1"/>
      </w:pPr>
      <w:r>
        <w:t>Venue</w:t>
      </w:r>
    </w:p>
    <w:p w14:paraId="19F76D31" w14:textId="77777777" w:rsidR="005A59F6" w:rsidRDefault="00000000">
      <w:r>
        <w:t>VNR Gardens Hall-1</w:t>
      </w:r>
      <w:r>
        <w:br/>
        <w:t>Opposite IOC Petrol Bunk</w:t>
      </w:r>
      <w:r>
        <w:br/>
        <w:t>May Flower Heights, Vivekananda Nagar,</w:t>
      </w:r>
      <w:r>
        <w:br/>
        <w:t>Mallapur, Hyderabad - 500076</w:t>
      </w:r>
    </w:p>
    <w:p w14:paraId="44249DFC" w14:textId="77777777" w:rsidR="005A59F6" w:rsidRDefault="00000000">
      <w:pPr>
        <w:pStyle w:val="Heading1"/>
      </w:pPr>
      <w:r>
        <w:t>Yours</w:t>
      </w:r>
    </w:p>
    <w:p w14:paraId="4BCD9454" w14:textId="07729FA6" w:rsidR="005A59F6" w:rsidRDefault="00000000">
      <w:r>
        <w:t>Smt. Sumithra &amp; Sri Mohan Singh.</w:t>
      </w:r>
      <w:r>
        <w:br/>
        <w:t>Your gracious presence is highly appreciated by</w:t>
      </w:r>
      <w:r>
        <w:br/>
        <w:t>Prashan</w:t>
      </w:r>
      <w:r w:rsidR="00205126">
        <w:t>th</w:t>
      </w:r>
      <w:r>
        <w:t>, Pavan, Neha, Bhavigna.</w:t>
      </w:r>
    </w:p>
    <w:p w14:paraId="0545AEBE" w14:textId="77777777" w:rsidR="00205126" w:rsidRDefault="00205126"/>
    <w:p w14:paraId="7C24C18A" w14:textId="77777777" w:rsidR="00205126" w:rsidRDefault="00205126"/>
    <w:p w14:paraId="11264C8C" w14:textId="77777777" w:rsidR="00205126" w:rsidRDefault="00205126"/>
    <w:p w14:paraId="66913FD6" w14:textId="77777777" w:rsidR="00205126" w:rsidRDefault="00205126"/>
    <w:p w14:paraId="28C034CE" w14:textId="77777777" w:rsidR="005A59F6" w:rsidRDefault="00000000">
      <w:pPr>
        <w:pStyle w:val="Heading1"/>
      </w:pPr>
      <w:r>
        <w:lastRenderedPageBreak/>
        <w:t>Programmes</w:t>
      </w:r>
    </w:p>
    <w:p w14:paraId="70B697F4" w14:textId="77777777" w:rsidR="005A59F6" w:rsidRDefault="00000000">
      <w:r>
        <w:t>Raatjaga:</w:t>
      </w:r>
      <w:r>
        <w:br/>
        <w:t>On Monday, 02 December 2024, at 05:00 PM</w:t>
      </w:r>
    </w:p>
    <w:p w14:paraId="27F052AB" w14:textId="77777777" w:rsidR="005A59F6" w:rsidRDefault="00000000">
      <w:r>
        <w:t>Tel Mayan Mandwa</w:t>
      </w:r>
      <w:r>
        <w:br/>
        <w:t>Balaji Bhandam:</w:t>
      </w:r>
      <w:r>
        <w:br/>
        <w:t>On Tuesday, 03 December 2024, at 10:00 AM</w:t>
      </w:r>
    </w:p>
    <w:p w14:paraId="49A03AAB" w14:textId="77777777" w:rsidR="005A59F6" w:rsidRDefault="00000000">
      <w:r>
        <w:t>Baraat:</w:t>
      </w:r>
      <w:r>
        <w:br/>
        <w:t>On Wednesday, 04 December 2024, at 05:00 PM</w:t>
      </w:r>
    </w:p>
    <w:p w14:paraId="22F79614" w14:textId="77777777" w:rsidR="005A59F6" w:rsidRDefault="00000000">
      <w:r>
        <w:t>Muhurtham:</w:t>
      </w:r>
      <w:r>
        <w:br/>
        <w:t>On Wednesday, 04 December 2024, at 08:11 PM</w:t>
      </w:r>
      <w:r>
        <w:br/>
        <w:t>Mithuna Lagnam</w:t>
      </w:r>
    </w:p>
    <w:p w14:paraId="0F453C95" w14:textId="77777777" w:rsidR="005A59F6" w:rsidRDefault="00000000">
      <w:r>
        <w:t>Reception:</w:t>
      </w:r>
      <w:r>
        <w:br/>
        <w:t>On Friday, 06 December 2024, at 06:30 PM</w:t>
      </w:r>
    </w:p>
    <w:p w14:paraId="6E31E642" w14:textId="77777777" w:rsidR="005A59F6" w:rsidRDefault="00000000">
      <w:r>
        <w:t>Dinner:</w:t>
      </w:r>
      <w:r>
        <w:br/>
        <w:t>09:00 PM at Hangout</w:t>
      </w:r>
    </w:p>
    <w:p w14:paraId="0B5B72C8" w14:textId="77777777" w:rsidR="005A59F6" w:rsidRDefault="00000000">
      <w:pPr>
        <w:pStyle w:val="Heading1"/>
      </w:pPr>
      <w:r>
        <w:t>Best Compliments From</w:t>
      </w:r>
    </w:p>
    <w:p w14:paraId="4E4F1F6C" w14:textId="3D078DA8" w:rsidR="005A59F6" w:rsidRDefault="00000000">
      <w:r>
        <w:t>Smt. Arundhathi Bai, Sesharam Singh</w:t>
      </w:r>
      <w:r>
        <w:br/>
      </w:r>
      <w:r w:rsidR="00205126">
        <w:t xml:space="preserve">Late </w:t>
      </w:r>
      <w:r>
        <w:t xml:space="preserve">Smt. Uma </w:t>
      </w:r>
      <w:proofErr w:type="gramStart"/>
      <w:r>
        <w:t>Bai ,</w:t>
      </w:r>
      <w:proofErr w:type="gramEnd"/>
      <w:r>
        <w:t xml:space="preserve"> Vishnu Singh</w:t>
      </w:r>
      <w:r>
        <w:br/>
        <w:t>Smt. Padma Bai, Ranga Singh</w:t>
      </w:r>
      <w:r>
        <w:br/>
        <w:t>Smt. Manikya Bai, Late R</w:t>
      </w:r>
      <w:r w:rsidR="00205126">
        <w:t>a</w:t>
      </w:r>
      <w:r>
        <w:t>m</w:t>
      </w:r>
      <w:r w:rsidR="00205126">
        <w:t>lal</w:t>
      </w:r>
      <w:r>
        <w:t xml:space="preserve"> Deshmukh Family</w:t>
      </w:r>
    </w:p>
    <w:sectPr w:rsidR="005A59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365923">
    <w:abstractNumId w:val="8"/>
  </w:num>
  <w:num w:numId="2" w16cid:durableId="1406101367">
    <w:abstractNumId w:val="6"/>
  </w:num>
  <w:num w:numId="3" w16cid:durableId="1726874828">
    <w:abstractNumId w:val="5"/>
  </w:num>
  <w:num w:numId="4" w16cid:durableId="513611445">
    <w:abstractNumId w:val="4"/>
  </w:num>
  <w:num w:numId="5" w16cid:durableId="355472045">
    <w:abstractNumId w:val="7"/>
  </w:num>
  <w:num w:numId="6" w16cid:durableId="475688635">
    <w:abstractNumId w:val="3"/>
  </w:num>
  <w:num w:numId="7" w16cid:durableId="2017616100">
    <w:abstractNumId w:val="2"/>
  </w:num>
  <w:num w:numId="8" w16cid:durableId="58065147">
    <w:abstractNumId w:val="1"/>
  </w:num>
  <w:num w:numId="9" w16cid:durableId="52509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126"/>
    <w:rsid w:val="0029639D"/>
    <w:rsid w:val="00302813"/>
    <w:rsid w:val="00326F90"/>
    <w:rsid w:val="005A59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01369"/>
  <w14:defaultImageDpi w14:val="300"/>
  <w15:docId w15:val="{E02FCDD6-14FA-4FA8-80D9-4665E952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Singh</cp:lastModifiedBy>
  <cp:revision>2</cp:revision>
  <dcterms:created xsi:type="dcterms:W3CDTF">2013-12-23T23:15:00Z</dcterms:created>
  <dcterms:modified xsi:type="dcterms:W3CDTF">2024-10-13T13:41:00Z</dcterms:modified>
  <cp:category/>
</cp:coreProperties>
</file>